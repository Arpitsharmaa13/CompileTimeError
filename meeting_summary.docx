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pStyle w:val="Heading1"/>
      </w:pPr>
      <w:r>
        <w:t>Full Transcript</w:t>
      </w:r>
    </w:p>
    <w:p>
      <w:r>
        <w:rPr>
          <w:sz w:val="24"/>
        </w:rPr>
        <w:t>Hello. Hello. Hello. Michelle. What's the language? When we going to the. Hello. Hello. Test you here. +1, 234. Hello. Testing. +1, 234. The deadline for the project is twenty ninth August two thousand twenty five.</w:t>
      </w:r>
    </w:p>
    <w:p>
      <w:pPr>
        <w:pStyle w:val="Heading1"/>
      </w:pPr>
      <w:r>
        <w:t>Key Points</w:t>
      </w:r>
    </w:p>
    <w:p>
      <w:pPr>
        <w:pStyle w:val="ListBullet"/>
      </w:pPr>
      <w:r>
        <w:t>No key points identified.</w:t>
      </w:r>
    </w:p>
    <w:p>
      <w:pPr>
        <w:pStyle w:val="Heading1"/>
      </w:pPr>
      <w:r>
        <w:t>Scheduled Events</w:t>
      </w:r>
    </w:p>
    <w:p>
      <w:pPr>
        <w:pStyle w:val="ListBullet"/>
      </w:pPr>
      <w:r>
        <w:t>No events scheduled.</w:t>
      </w:r>
    </w:p>
    <w:p>
      <w:pPr>
        <w:pStyle w:val="Heading1"/>
      </w:pPr>
      <w:r>
        <w:t>Highlights</w:t>
      </w:r>
    </w:p>
    <w:p>
      <w:pPr>
        <w:pStyle w:val="Heading2"/>
      </w:pPr>
      <w:r>
        <w:t>Query Answers (Marketing Specialist)</w:t>
      </w:r>
    </w:p>
    <w:p>
      <w:r>
        <w:rPr>
          <w:b/>
        </w:rPr>
        <w:t>Query: What's the language?</w:t>
      </w:r>
      <w:r>
        <w:rPr>
          <w:sz w:val="24"/>
        </w:rPr>
        <w:br/>
        <w:t>Answer: ⚠️ Error querying Gemini API: [WinError 6] The handle is invalid</w:t>
      </w:r>
    </w:p>
    <w:p>
      <w:pPr>
        <w:pStyle w:val="Heading2"/>
      </w:pPr>
      <w:r>
        <w:t>Suggested Responses (Marketing Specialist)</w:t>
      </w:r>
    </w:p>
    <w:p>
      <w:r>
        <w:rPr>
          <w:b/>
        </w:rPr>
        <w:t>Question: What's the language?</w:t>
      </w:r>
      <w:r>
        <w:rPr>
          <w:sz w:val="24"/>
        </w:rPr>
        <w:br/>
        <w:t>Suggested Answer: ⚠️ Error querying Gemini API: [WinError 6] The handle is invalid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